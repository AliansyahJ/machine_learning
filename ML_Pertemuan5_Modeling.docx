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892" w:rsidRDefault="00384892" w:rsidP="00384892">
      <w:pPr>
        <w:spacing w:after="0"/>
        <w:rPr>
          <w:lang w:val="id-ID"/>
        </w:rPr>
      </w:pPr>
      <w:r>
        <w:rPr>
          <w:lang w:val="id-ID"/>
        </w:rPr>
        <w:t>Fikri Aliansyah juana</w:t>
      </w:r>
    </w:p>
    <w:p w:rsidR="00384892" w:rsidRPr="00384892" w:rsidRDefault="00384892" w:rsidP="00384892">
      <w:pPr>
        <w:spacing w:after="0"/>
        <w:rPr>
          <w:lang w:val="id-ID"/>
        </w:rPr>
      </w:pPr>
      <w:r>
        <w:rPr>
          <w:lang w:val="id-ID"/>
        </w:rPr>
        <w:t>05TPLE017</w:t>
      </w:r>
    </w:p>
    <w:p w:rsidR="000119D3" w:rsidRDefault="00384892" w:rsidP="00384892">
      <w:pPr>
        <w:pStyle w:val="Heading1"/>
        <w:spacing w:before="240"/>
      </w:pPr>
      <w:proofErr w:type="spellStart"/>
      <w:r>
        <w:t>Pertemuan</w:t>
      </w:r>
      <w:proofErr w:type="spellEnd"/>
      <w:r>
        <w:t xml:space="preserve"> 5: Modeling dalam Machine Learning</w:t>
      </w:r>
    </w:p>
    <w:p w:rsidR="000119D3" w:rsidRDefault="00384892" w:rsidP="00384892">
      <w:pPr>
        <w:spacing w:after="120"/>
      </w:pPr>
      <w:r>
        <w:t xml:space="preserve">Modeling dalam machine learning merupakan proses membangun model prediktif menggunakan data yang telah melalui tahap pra‑proses dan eksplorasi. Pada kasus prediksi kelulusan mahasiswa, tujuan utama modeling </w:t>
      </w:r>
      <w:r>
        <w:t>adalah mempelajari pola hubungan antara fitur akademik dan label kelulusan sehingga model mampu memprediksi mahasiswa yang berpotensi lulus atau terlambat lulus.</w:t>
      </w:r>
    </w:p>
    <w:p w:rsidR="000119D3" w:rsidRDefault="00384892" w:rsidP="00384892">
      <w:pPr>
        <w:spacing w:after="120"/>
      </w:pPr>
      <w:r>
        <w:t>Pemilihan Model</w:t>
      </w:r>
      <w:r>
        <w:br/>
        <w:t>Dalam eksperimen ini digunakan tiga model baseline yang umum dipakai dalam kla</w:t>
      </w:r>
      <w:r>
        <w:t>sifikasi:</w:t>
      </w:r>
      <w:r>
        <w:br/>
        <w:t>1. Logistic Regression → sebagai model sederhana berbasiskan linear.</w:t>
      </w:r>
      <w:r>
        <w:br/>
        <w:t>2. Random Forest → sebagai model ensemble yang mampu mengolah interaksi antar fitur.</w:t>
      </w:r>
      <w:r>
        <w:br/>
        <w:t>3. Support Vector Machine (SVM) → cocok untuk dataset kecil dan pemisahan kelas yang tegas.</w:t>
      </w:r>
    </w:p>
    <w:p w:rsidR="000119D3" w:rsidRDefault="00384892" w:rsidP="00384892">
      <w:pPr>
        <w:spacing w:after="120"/>
      </w:pPr>
      <w:r>
        <w:t>Pemilihan metrik evaluasi menggunakan Accuracy sebagai metrik utama karena distribusi kelas pada dataset relatif seimbang. Selain itu digunakan F1‑Score sebagai pelengkap untuk memastikan keseimbangan performa antar kelas.</w:t>
      </w:r>
    </w:p>
    <w:p w:rsidR="000119D3" w:rsidRDefault="00384892" w:rsidP="00384892">
      <w:pPr>
        <w:spacing w:after="120"/>
      </w:pPr>
      <w:r>
        <w:t>Strategi Validasi</w:t>
      </w:r>
      <w:r>
        <w:br/>
        <w:t xml:space="preserve">Dataset dibagi </w:t>
      </w:r>
      <w:r>
        <w:t>menjadi tiga subset menggunakan rasio 70% untuk pelatihan, 20% untuk validasi, dan 10% untuk pengujian akhir. Validasi digunakan untuk membantu pemilihan model terbaik sebelum dievaluasi pada data uji.</w:t>
      </w:r>
    </w:p>
    <w:p w:rsidR="000119D3" w:rsidRDefault="00384892" w:rsidP="00384892">
      <w:pPr>
        <w:spacing w:after="0"/>
      </w:pPr>
      <w:r>
        <w:t xml:space="preserve">Hasil </w:t>
      </w:r>
      <w:proofErr w:type="spellStart"/>
      <w:r>
        <w:t>dan</w:t>
      </w:r>
      <w:proofErr w:type="spellEnd"/>
      <w:r>
        <w:t xml:space="preserve"> </w:t>
      </w:r>
      <w:proofErr w:type="spellStart"/>
      <w:r>
        <w:t>Analisis</w:t>
      </w:r>
      <w:proofErr w:type="spellEnd"/>
      <w:r>
        <w:br/>
        <w:t xml:space="preserve">Dari hasil </w:t>
      </w:r>
      <w:proofErr w:type="spellStart"/>
      <w:r>
        <w:t>pengujian</w:t>
      </w:r>
      <w:proofErr w:type="spellEnd"/>
      <w:r>
        <w:t xml:space="preserve"> </w:t>
      </w:r>
      <w:proofErr w:type="spellStart"/>
      <w:r>
        <w:t>pada</w:t>
      </w:r>
      <w:proofErr w:type="spellEnd"/>
      <w:r>
        <w:t xml:space="preserve"> data </w:t>
      </w:r>
      <w:proofErr w:type="spellStart"/>
      <w:r>
        <w:t>vali</w:t>
      </w:r>
      <w:r>
        <w:t>dasi</w:t>
      </w:r>
      <w:proofErr w:type="spellEnd"/>
      <w:r>
        <w:t xml:space="preserve">, diketahui </w:t>
      </w:r>
      <w:proofErr w:type="spellStart"/>
      <w:r>
        <w:t>bahwa</w:t>
      </w:r>
      <w:proofErr w:type="spellEnd"/>
      <w:r>
        <w:t xml:space="preserve"> model </w:t>
      </w:r>
      <w:r w:rsidRPr="00384892">
        <w:t xml:space="preserve">Baseline Logistic Regression dipilih </w:t>
      </w:r>
      <w:proofErr w:type="spellStart"/>
      <w:r w:rsidRPr="00384892">
        <w:t>karena</w:t>
      </w:r>
      <w:proofErr w:type="spellEnd"/>
      <w:r w:rsidRPr="00384892">
        <w:t xml:space="preserve"> </w:t>
      </w:r>
      <w:proofErr w:type="spellStart"/>
      <w:r w:rsidRPr="00384892">
        <w:t>performa</w:t>
      </w:r>
      <w:proofErr w:type="spellEnd"/>
      <w:r w:rsidRPr="00384892">
        <w:t xml:space="preserve"> </w:t>
      </w:r>
      <w:proofErr w:type="spellStart"/>
      <w:r w:rsidRPr="00384892">
        <w:t>terbaik</w:t>
      </w:r>
      <w:proofErr w:type="spellEnd"/>
      <w:r w:rsidRPr="00384892">
        <w:t xml:space="preserve"> di test set</w:t>
      </w:r>
      <w:r>
        <w:rPr>
          <w:lang w:val="id-ID"/>
        </w:rPr>
        <w:t xml:space="preserve"> serta </w:t>
      </w:r>
      <w:r>
        <w:t xml:space="preserve">memberikan </w:t>
      </w:r>
      <w:proofErr w:type="spellStart"/>
      <w:r>
        <w:t>performa</w:t>
      </w:r>
      <w:proofErr w:type="spellEnd"/>
      <w:r>
        <w:t xml:space="preserve"> yang lebih baik </w:t>
      </w:r>
      <w:proofErr w:type="spellStart"/>
      <w:r>
        <w:t>dan</w:t>
      </w:r>
      <w:proofErr w:type="spellEnd"/>
      <w:r>
        <w:t xml:space="preserve"> </w:t>
      </w:r>
      <w:proofErr w:type="spellStart"/>
      <w:r>
        <w:t>stabil</w:t>
      </w:r>
      <w:proofErr w:type="spellEnd"/>
      <w:r>
        <w:t xml:space="preserve"> </w:t>
      </w:r>
      <w:proofErr w:type="spellStart"/>
      <w:r>
        <w:t>dibandingkan</w:t>
      </w:r>
      <w:proofErr w:type="spellEnd"/>
      <w:r>
        <w:t xml:space="preserve"> model lainnya. Model ini mampu menangkap kompleksitas hubungan antar fitur serta tidak memerlukan normalisasi khusus.</w:t>
      </w:r>
    </w:p>
    <w:p w:rsidR="000119D3" w:rsidRDefault="00384892" w:rsidP="00384892">
      <w:pPr>
        <w:spacing w:after="120"/>
      </w:pPr>
      <w:r>
        <w:t>Model terbaik kemudian diuji pada te</w:t>
      </w:r>
      <w:r>
        <w:t>st set untuk memastikan kemampuan generalisasi. Dengan ukuran dataset yang kecil, model tetap menunjukkan performa yang baik dan tidak mengalami overfitting yang signifikan.</w:t>
      </w:r>
    </w:p>
    <w:p w:rsidR="000119D3" w:rsidRDefault="00384892" w:rsidP="00384892">
      <w:pPr>
        <w:spacing w:after="120"/>
      </w:pPr>
      <w:r>
        <w:t>Kesimpulan</w:t>
      </w:r>
      <w:r>
        <w:br/>
        <w:t>Dalam modeling machine learning, penting untuk selalu memulai dari base</w:t>
      </w:r>
      <w:r>
        <w:t>line model yang sederhana, kemudian meningkatkan kompleksitas ketika ada bukti peningkatan performa yang signifikan. Dokumentasi konfigurasi eksperimen, seperti seed, versi library, serta teknik split data, juga menjadi bagian penting untuk menjamin replik</w:t>
      </w:r>
      <w:r>
        <w:t>asi hasil.</w:t>
      </w:r>
    </w:p>
    <w:p w:rsidR="000119D3" w:rsidRDefault="00384892" w:rsidP="00384892">
      <w:pPr>
        <w:spacing w:after="120"/>
      </w:pPr>
      <w:r>
        <w:t xml:space="preserve">Model </w:t>
      </w:r>
      <w:r w:rsidRPr="00384892">
        <w:t>Baseline Logistic Regression</w:t>
      </w:r>
      <w:r>
        <w:rPr>
          <w:lang w:val="id-ID"/>
        </w:rPr>
        <w:t xml:space="preserve"> </w:t>
      </w:r>
      <w:bookmarkStart w:id="0" w:name="_GoBack"/>
      <w:bookmarkEnd w:id="0"/>
      <w:r>
        <w:t xml:space="preserve">dipilih </w:t>
      </w:r>
      <w:proofErr w:type="spellStart"/>
      <w:r>
        <w:t>sebagai</w:t>
      </w:r>
      <w:proofErr w:type="spellEnd"/>
      <w:r>
        <w:t xml:space="preserve"> model final untuk prediksi kelulusan mahasiswa karena performanya yang paling optimal pada data yang tersedia.</w:t>
      </w:r>
    </w:p>
    <w:sectPr w:rsidR="000119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119D3"/>
    <w:rsid w:val="00034616"/>
    <w:rsid w:val="0006063C"/>
    <w:rsid w:val="0015074B"/>
    <w:rsid w:val="0029639D"/>
    <w:rsid w:val="00326F90"/>
    <w:rsid w:val="0038489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DB5B15"/>
  <w14:defaultImageDpi w14:val="300"/>
  <w15:docId w15:val="{41AA3066-8C89-4AD4-B62B-AD3EEAAF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610013">
      <w:bodyDiv w:val="1"/>
      <w:marLeft w:val="0"/>
      <w:marRight w:val="0"/>
      <w:marTop w:val="0"/>
      <w:marBottom w:val="0"/>
      <w:divBdr>
        <w:top w:val="none" w:sz="0" w:space="0" w:color="auto"/>
        <w:left w:val="none" w:sz="0" w:space="0" w:color="auto"/>
        <w:bottom w:val="none" w:sz="0" w:space="0" w:color="auto"/>
        <w:right w:val="none" w:sz="0" w:space="0" w:color="auto"/>
      </w:divBdr>
    </w:div>
    <w:div w:id="9543361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4C278-8DA7-46DA-81C7-F4E2889E9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2013-12-23T23:15:00Z</dcterms:created>
  <dcterms:modified xsi:type="dcterms:W3CDTF">2025-10-24T14:38:00Z</dcterms:modified>
  <cp:category/>
</cp:coreProperties>
</file>