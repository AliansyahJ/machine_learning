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4C9" w:rsidRDefault="005F04C9" w:rsidP="005F04C9">
      <w:pPr>
        <w:spacing w:after="0"/>
        <w:rPr>
          <w:lang w:val="id-ID"/>
        </w:rPr>
      </w:pPr>
      <w:r>
        <w:rPr>
          <w:lang w:val="id-ID"/>
        </w:rPr>
        <w:t>Fikri Aliansyah Juana</w:t>
      </w:r>
    </w:p>
    <w:p w:rsidR="005F04C9" w:rsidRPr="005F04C9" w:rsidRDefault="005F04C9" w:rsidP="005F04C9">
      <w:pPr>
        <w:spacing w:after="120"/>
        <w:rPr>
          <w:lang w:val="id-ID"/>
        </w:rPr>
      </w:pPr>
      <w:r>
        <w:rPr>
          <w:lang w:val="id-ID"/>
        </w:rPr>
        <w:t>05TPLE017</w:t>
      </w:r>
      <w:bookmarkStart w:id="0" w:name="_GoBack"/>
      <w:bookmarkEnd w:id="0"/>
    </w:p>
    <w:p w:rsidR="00F93F64" w:rsidRDefault="002503CB" w:rsidP="005F04C9">
      <w:pPr>
        <w:pStyle w:val="Heading1"/>
        <w:spacing w:before="120"/>
      </w:pPr>
      <w:proofErr w:type="spellStart"/>
      <w:r>
        <w:t>Pertemuan</w:t>
      </w:r>
      <w:proofErr w:type="spellEnd"/>
      <w:r>
        <w:t xml:space="preserve"> 4</w:t>
      </w:r>
      <w:r w:rsidRPr="002503CB">
        <w:t xml:space="preserve">: </w:t>
      </w:r>
      <w:r w:rsidR="00F93F64" w:rsidRPr="00F93F64">
        <w:t>Data Preparation</w:t>
      </w:r>
    </w:p>
    <w:p w:rsidR="004036F2" w:rsidRDefault="004036F2" w:rsidP="005F04C9">
      <w:pPr>
        <w:pStyle w:val="Heading2"/>
        <w:spacing w:before="120"/>
        <w:rPr>
          <w:lang w:val="id-ID"/>
        </w:rPr>
      </w:pPr>
      <w:r>
        <w:rPr>
          <w:lang w:val="id-ID"/>
        </w:rPr>
        <w:t>Langkah</w:t>
      </w:r>
    </w:p>
    <w:p w:rsidR="004036F2" w:rsidRPr="004036F2" w:rsidRDefault="004036F2" w:rsidP="004036F2">
      <w:pPr>
        <w:spacing w:after="0"/>
        <w:rPr>
          <w:lang w:val="id-ID"/>
        </w:rPr>
      </w:pPr>
      <w:r w:rsidRPr="004036F2">
        <w:rPr>
          <w:lang w:val="id-ID"/>
        </w:rPr>
        <w:t>Langkah 1: Import Library</w:t>
      </w:r>
    </w:p>
    <w:p w:rsidR="004036F2" w:rsidRPr="004036F2" w:rsidRDefault="004036F2" w:rsidP="004036F2">
      <w:pPr>
        <w:spacing w:after="0"/>
        <w:rPr>
          <w:lang w:val="id-ID"/>
        </w:rPr>
      </w:pPr>
      <w:r w:rsidRPr="004036F2">
        <w:rPr>
          <w:lang w:val="id-ID"/>
        </w:rPr>
        <w:t>pandas: Unt</w:t>
      </w:r>
      <w:r>
        <w:rPr>
          <w:lang w:val="id-ID"/>
        </w:rPr>
        <w:t>uk manipulasi dan analisis data</w:t>
      </w:r>
    </w:p>
    <w:p w:rsidR="004036F2" w:rsidRPr="004036F2" w:rsidRDefault="004036F2" w:rsidP="004036F2">
      <w:pPr>
        <w:spacing w:after="0"/>
        <w:rPr>
          <w:lang w:val="id-ID"/>
        </w:rPr>
      </w:pPr>
      <w:r>
        <w:rPr>
          <w:lang w:val="id-ID"/>
        </w:rPr>
        <w:t>numpy: Untuk operasi numerik</w:t>
      </w:r>
    </w:p>
    <w:p w:rsidR="004036F2" w:rsidRPr="004036F2" w:rsidRDefault="004036F2" w:rsidP="004036F2">
      <w:pPr>
        <w:spacing w:after="0"/>
        <w:rPr>
          <w:lang w:val="id-ID"/>
        </w:rPr>
      </w:pPr>
      <w:r w:rsidRPr="004036F2">
        <w:rPr>
          <w:lang w:val="id-ID"/>
        </w:rPr>
        <w:t xml:space="preserve">matplotlib &amp; </w:t>
      </w:r>
      <w:r>
        <w:rPr>
          <w:lang w:val="id-ID"/>
        </w:rPr>
        <w:t>seaborn: Untuk visualisasi data</w:t>
      </w:r>
    </w:p>
    <w:p w:rsidR="004036F2" w:rsidRPr="004036F2" w:rsidRDefault="004036F2" w:rsidP="004036F2">
      <w:pPr>
        <w:spacing w:after="120"/>
        <w:rPr>
          <w:lang w:val="id-ID"/>
        </w:rPr>
      </w:pPr>
      <w:r w:rsidRPr="004036F2">
        <w:rPr>
          <w:lang w:val="id-ID"/>
        </w:rPr>
        <w:t xml:space="preserve">sklearn.model_selection: Untuk membagi </w:t>
      </w:r>
      <w:r>
        <w:rPr>
          <w:lang w:val="id-ID"/>
        </w:rPr>
        <w:t>dataset (meski belum digunakan)</w:t>
      </w:r>
    </w:p>
    <w:p w:rsidR="004036F2" w:rsidRPr="004036F2" w:rsidRDefault="0022735B" w:rsidP="004036F2">
      <w:pPr>
        <w:spacing w:after="0"/>
        <w:rPr>
          <w:lang w:val="id-ID"/>
        </w:rPr>
      </w:pPr>
      <w:r>
        <w:rPr>
          <w:lang w:val="id-ID"/>
        </w:rPr>
        <w:t>1.1</w:t>
      </w:r>
      <w:r w:rsidR="004036F2" w:rsidRPr="004036F2">
        <w:rPr>
          <w:lang w:val="id-ID"/>
        </w:rPr>
        <w:t xml:space="preserve"> Load Data</w:t>
      </w:r>
    </w:p>
    <w:p w:rsidR="004036F2" w:rsidRPr="004036F2" w:rsidRDefault="004036F2" w:rsidP="004036F2">
      <w:pPr>
        <w:spacing w:after="0"/>
        <w:rPr>
          <w:lang w:val="id-ID"/>
        </w:rPr>
      </w:pPr>
      <w:r w:rsidRPr="004036F2">
        <w:rPr>
          <w:lang w:val="id-ID"/>
        </w:rPr>
        <w:t>df = pd.read_csv('kelulusan_mahasiswa.csv')</w:t>
      </w:r>
    </w:p>
    <w:p w:rsidR="004036F2" w:rsidRPr="004036F2" w:rsidRDefault="004036F2" w:rsidP="004036F2">
      <w:pPr>
        <w:rPr>
          <w:lang w:val="id-ID"/>
        </w:rPr>
      </w:pPr>
      <w:r w:rsidRPr="004036F2">
        <w:rPr>
          <w:lang w:val="id-ID"/>
        </w:rPr>
        <w:t>Membaca dataset dari file</w:t>
      </w:r>
      <w:r>
        <w:rPr>
          <w:lang w:val="id-ID"/>
        </w:rPr>
        <w:t xml:space="preserve"> CSV ke dalam DataFrame pandas.</w:t>
      </w:r>
    </w:p>
    <w:p w:rsidR="004036F2" w:rsidRPr="004036F2" w:rsidRDefault="0022735B" w:rsidP="004036F2">
      <w:pPr>
        <w:spacing w:after="0"/>
        <w:rPr>
          <w:lang w:val="id-ID"/>
        </w:rPr>
      </w:pPr>
      <w:r>
        <w:rPr>
          <w:lang w:val="id-ID"/>
        </w:rPr>
        <w:t>Langkah 2</w:t>
      </w:r>
      <w:r w:rsidR="004036F2" w:rsidRPr="004036F2">
        <w:rPr>
          <w:lang w:val="id-ID"/>
        </w:rPr>
        <w:t>: Pemeriksaan Data Dasar</w:t>
      </w:r>
    </w:p>
    <w:p w:rsidR="004036F2" w:rsidRPr="004036F2" w:rsidRDefault="0022735B" w:rsidP="004036F2">
      <w:pPr>
        <w:spacing w:after="0"/>
        <w:rPr>
          <w:lang w:val="id-ID"/>
        </w:rPr>
      </w:pPr>
      <w:r>
        <w:rPr>
          <w:lang w:val="id-ID"/>
        </w:rPr>
        <w:t>2</w:t>
      </w:r>
      <w:r w:rsidR="004036F2" w:rsidRPr="004036F2">
        <w:rPr>
          <w:lang w:val="id-ID"/>
        </w:rPr>
        <w:t>.1 Check Missing Values</w:t>
      </w:r>
    </w:p>
    <w:p w:rsidR="004036F2" w:rsidRPr="004036F2" w:rsidRDefault="004036F2" w:rsidP="004036F2">
      <w:pPr>
        <w:spacing w:after="0"/>
        <w:rPr>
          <w:lang w:val="id-ID"/>
        </w:rPr>
      </w:pPr>
      <w:r w:rsidRPr="004036F2">
        <w:rPr>
          <w:lang w:val="id-ID"/>
        </w:rPr>
        <w:t>print("Missing values:")</w:t>
      </w:r>
    </w:p>
    <w:p w:rsidR="004036F2" w:rsidRPr="004036F2" w:rsidRDefault="004036F2" w:rsidP="004036F2">
      <w:pPr>
        <w:spacing w:after="0"/>
        <w:rPr>
          <w:lang w:val="id-ID"/>
        </w:rPr>
      </w:pPr>
      <w:r w:rsidRPr="004036F2">
        <w:rPr>
          <w:lang w:val="id-ID"/>
        </w:rPr>
        <w:t>print(df.isnull().sum())</w:t>
      </w:r>
    </w:p>
    <w:p w:rsidR="004036F2" w:rsidRPr="004036F2" w:rsidRDefault="004036F2" w:rsidP="004036F2">
      <w:pPr>
        <w:spacing w:after="0"/>
        <w:rPr>
          <w:lang w:val="id-ID"/>
        </w:rPr>
      </w:pPr>
      <w:r w:rsidRPr="004036F2">
        <w:rPr>
          <w:lang w:val="id-ID"/>
        </w:rPr>
        <w:t xml:space="preserve">Mengecek apakah </w:t>
      </w:r>
      <w:r>
        <w:rPr>
          <w:lang w:val="id-ID"/>
        </w:rPr>
        <w:t>ada data yang hilang (null/NaN)</w:t>
      </w:r>
    </w:p>
    <w:p w:rsidR="004036F2" w:rsidRPr="004036F2" w:rsidRDefault="004036F2" w:rsidP="004036F2">
      <w:pPr>
        <w:rPr>
          <w:lang w:val="id-ID"/>
        </w:rPr>
      </w:pPr>
      <w:r w:rsidRPr="004036F2">
        <w:rPr>
          <w:lang w:val="id-ID"/>
        </w:rPr>
        <w:t xml:space="preserve">Output menunjukkan semua </w:t>
      </w:r>
      <w:r>
        <w:rPr>
          <w:lang w:val="id-ID"/>
        </w:rPr>
        <w:t>kolom memiliki 0 missing values</w:t>
      </w:r>
    </w:p>
    <w:p w:rsidR="004036F2" w:rsidRPr="004036F2" w:rsidRDefault="0022735B" w:rsidP="004036F2">
      <w:pPr>
        <w:spacing w:after="0"/>
        <w:rPr>
          <w:lang w:val="id-ID"/>
        </w:rPr>
      </w:pPr>
      <w:r>
        <w:rPr>
          <w:lang w:val="id-ID"/>
        </w:rPr>
        <w:t>2</w:t>
      </w:r>
      <w:r w:rsidR="004036F2" w:rsidRPr="004036F2">
        <w:rPr>
          <w:lang w:val="id-ID"/>
        </w:rPr>
        <w:t>.2 Check Duplicates</w:t>
      </w:r>
    </w:p>
    <w:p w:rsidR="004036F2" w:rsidRPr="004036F2" w:rsidRDefault="004036F2" w:rsidP="004036F2">
      <w:pPr>
        <w:spacing w:after="0"/>
        <w:rPr>
          <w:lang w:val="id-ID"/>
        </w:rPr>
      </w:pPr>
      <w:r w:rsidRPr="004036F2">
        <w:rPr>
          <w:lang w:val="id-ID"/>
        </w:rPr>
        <w:t>print(f"\nDuplicates: {df.duplicated().sum()}")</w:t>
      </w:r>
    </w:p>
    <w:p w:rsidR="004036F2" w:rsidRPr="004036F2" w:rsidRDefault="004036F2" w:rsidP="004036F2">
      <w:pPr>
        <w:spacing w:after="0"/>
        <w:rPr>
          <w:lang w:val="id-ID"/>
        </w:rPr>
      </w:pPr>
      <w:r>
        <w:rPr>
          <w:lang w:val="id-ID"/>
        </w:rPr>
        <w:t>Mengecek data duplikat</w:t>
      </w:r>
    </w:p>
    <w:p w:rsidR="004036F2" w:rsidRPr="004036F2" w:rsidRDefault="004036F2" w:rsidP="004036F2">
      <w:pPr>
        <w:rPr>
          <w:lang w:val="id-ID"/>
        </w:rPr>
      </w:pPr>
      <w:r>
        <w:rPr>
          <w:lang w:val="id-ID"/>
        </w:rPr>
        <w:t>Output: 0 duplikat ditemukan</w:t>
      </w:r>
    </w:p>
    <w:p w:rsidR="004036F2" w:rsidRPr="004036F2" w:rsidRDefault="0022735B" w:rsidP="004036F2">
      <w:pPr>
        <w:spacing w:after="0"/>
        <w:rPr>
          <w:lang w:val="id-ID"/>
        </w:rPr>
      </w:pPr>
      <w:r>
        <w:rPr>
          <w:lang w:val="id-ID"/>
        </w:rPr>
        <w:t>2</w:t>
      </w:r>
      <w:r w:rsidR="004036F2" w:rsidRPr="004036F2">
        <w:rPr>
          <w:lang w:val="id-ID"/>
        </w:rPr>
        <w:t>.3 Check Data Info</w:t>
      </w:r>
    </w:p>
    <w:p w:rsidR="004036F2" w:rsidRPr="004036F2" w:rsidRDefault="004036F2" w:rsidP="004036F2">
      <w:pPr>
        <w:spacing w:after="0"/>
        <w:rPr>
          <w:lang w:val="id-ID"/>
        </w:rPr>
      </w:pPr>
      <w:r w:rsidRPr="004036F2">
        <w:rPr>
          <w:lang w:val="id-ID"/>
        </w:rPr>
        <w:t>print("\nData info:")</w:t>
      </w:r>
    </w:p>
    <w:p w:rsidR="004036F2" w:rsidRPr="004036F2" w:rsidRDefault="004036F2" w:rsidP="004036F2">
      <w:pPr>
        <w:spacing w:after="0"/>
        <w:rPr>
          <w:lang w:val="id-ID"/>
        </w:rPr>
      </w:pPr>
      <w:r w:rsidRPr="004036F2">
        <w:rPr>
          <w:lang w:val="id-ID"/>
        </w:rPr>
        <w:t>print(df.info())</w:t>
      </w:r>
    </w:p>
    <w:p w:rsidR="004036F2" w:rsidRPr="004036F2" w:rsidRDefault="004036F2" w:rsidP="004036F2">
      <w:pPr>
        <w:spacing w:after="0"/>
        <w:rPr>
          <w:lang w:val="id-ID"/>
        </w:rPr>
      </w:pPr>
      <w:r w:rsidRPr="004036F2">
        <w:rPr>
          <w:lang w:val="id-ID"/>
        </w:rPr>
        <w:t>Menam</w:t>
      </w:r>
      <w:r>
        <w:rPr>
          <w:lang w:val="id-ID"/>
        </w:rPr>
        <w:t>pilkan informasi struktur data:</w:t>
      </w:r>
    </w:p>
    <w:p w:rsidR="004036F2" w:rsidRPr="004036F2" w:rsidRDefault="004036F2" w:rsidP="004036F2">
      <w:pPr>
        <w:spacing w:after="0"/>
        <w:rPr>
          <w:lang w:val="id-ID"/>
        </w:rPr>
      </w:pPr>
      <w:r>
        <w:rPr>
          <w:lang w:val="id-ID"/>
        </w:rPr>
        <w:t>10 entri (baris data)</w:t>
      </w:r>
    </w:p>
    <w:p w:rsidR="004036F2" w:rsidRPr="004036F2" w:rsidRDefault="004036F2" w:rsidP="004036F2">
      <w:pPr>
        <w:spacing w:after="0"/>
        <w:rPr>
          <w:lang w:val="id-ID"/>
        </w:rPr>
      </w:pPr>
      <w:r w:rsidRPr="004036F2">
        <w:rPr>
          <w:lang w:val="id-ID"/>
        </w:rPr>
        <w:t>4 kolom: IPK (float64), Jumlah_Absensi (int64), Waktu_Bel</w:t>
      </w:r>
      <w:r>
        <w:rPr>
          <w:lang w:val="id-ID"/>
        </w:rPr>
        <w:t>ajar_Jam (int64), Lulus (int64)</w:t>
      </w:r>
    </w:p>
    <w:p w:rsidR="004036F2" w:rsidRPr="004036F2" w:rsidRDefault="004036F2" w:rsidP="004036F2">
      <w:pPr>
        <w:spacing w:after="120"/>
        <w:rPr>
          <w:lang w:val="id-ID"/>
        </w:rPr>
      </w:pPr>
      <w:r>
        <w:rPr>
          <w:lang w:val="id-ID"/>
        </w:rPr>
        <w:t>Memory usage: 448.0 bytes</w:t>
      </w:r>
    </w:p>
    <w:p w:rsidR="004036F2" w:rsidRDefault="0022735B" w:rsidP="004036F2">
      <w:pPr>
        <w:spacing w:after="0"/>
      </w:pPr>
      <w:r>
        <w:t>3</w:t>
      </w:r>
      <w:r w:rsidR="004036F2">
        <w:t>. Exploratory Data Analysis (EDA)</w:t>
      </w:r>
    </w:p>
    <w:p w:rsidR="004036F2" w:rsidRDefault="0022735B" w:rsidP="004036F2">
      <w:pPr>
        <w:spacing w:after="0"/>
      </w:pPr>
      <w:r>
        <w:t>3</w:t>
      </w:r>
      <w:r w:rsidR="004036F2">
        <w:t xml:space="preserve">.1 </w:t>
      </w:r>
      <w:proofErr w:type="spellStart"/>
      <w:r w:rsidR="004036F2">
        <w:t>Visualisasi</w:t>
      </w:r>
      <w:proofErr w:type="spellEnd"/>
      <w:r w:rsidR="004036F2">
        <w:t xml:space="preserve"> </w:t>
      </w:r>
      <w:proofErr w:type="spellStart"/>
      <w:r w:rsidR="004036F2">
        <w:t>Distribusi</w:t>
      </w:r>
      <w:proofErr w:type="spellEnd"/>
      <w:r w:rsidR="004036F2">
        <w:t xml:space="preserve"> </w:t>
      </w:r>
      <w:proofErr w:type="spellStart"/>
      <w:r w:rsidR="004036F2">
        <w:t>Variabel</w:t>
      </w:r>
      <w:proofErr w:type="spellEnd"/>
    </w:p>
    <w:p w:rsidR="004036F2" w:rsidRDefault="004036F2" w:rsidP="004036F2">
      <w:pPr>
        <w:spacing w:after="0"/>
      </w:pPr>
      <w:r>
        <w:t>Membuat 4 subplot histogram:</w:t>
      </w:r>
    </w:p>
    <w:p w:rsidR="004036F2" w:rsidRDefault="004036F2" w:rsidP="004036F2">
      <w:pPr>
        <w:spacing w:after="0"/>
      </w:pPr>
      <w:r>
        <w:t xml:space="preserve">IPK: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IPK mahasiswa</w:t>
      </w:r>
    </w:p>
    <w:p w:rsidR="004036F2" w:rsidRDefault="004036F2" w:rsidP="004036F2">
      <w:pPr>
        <w:spacing w:after="0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: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absensi</w:t>
      </w:r>
      <w:proofErr w:type="spellEnd"/>
    </w:p>
    <w:p w:rsidR="004036F2" w:rsidRDefault="004036F2" w:rsidP="004036F2">
      <w:pPr>
        <w:spacing w:after="0"/>
      </w:pPr>
      <w:r>
        <w:t xml:space="preserve">Waktu </w:t>
      </w:r>
      <w:proofErr w:type="spellStart"/>
      <w:r>
        <w:t>Belajar</w:t>
      </w:r>
      <w:proofErr w:type="spellEnd"/>
      <w:r>
        <w:t xml:space="preserve">: Jam </w:t>
      </w:r>
      <w:proofErr w:type="spellStart"/>
      <w:r>
        <w:t>belajar</w:t>
      </w:r>
      <w:proofErr w:type="spellEnd"/>
      <w:r>
        <w:t xml:space="preserve"> per </w:t>
      </w:r>
      <w:proofErr w:type="spellStart"/>
      <w:r>
        <w:t>minggu</w:t>
      </w:r>
      <w:proofErr w:type="spellEnd"/>
    </w:p>
    <w:p w:rsidR="004036F2" w:rsidRDefault="004036F2" w:rsidP="004036F2">
      <w:proofErr w:type="spellStart"/>
      <w:r>
        <w:t>Kelulusan</w:t>
      </w:r>
      <w:proofErr w:type="spellEnd"/>
      <w:r>
        <w:t>: Status lulus (0=Tidak, 1=</w:t>
      </w:r>
      <w:proofErr w:type="spellStart"/>
      <w:proofErr w:type="gramStart"/>
      <w:r>
        <w:t>Ya</w:t>
      </w:r>
      <w:proofErr w:type="spellEnd"/>
      <w:proofErr w:type="gramEnd"/>
      <w:r>
        <w:t>)</w:t>
      </w:r>
    </w:p>
    <w:p w:rsidR="004036F2" w:rsidRDefault="004036F2" w:rsidP="004036F2">
      <w:pPr>
        <w:spacing w:after="0"/>
      </w:pPr>
      <w:r>
        <w:t xml:space="preserve">3.2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Korelasi</w:t>
      </w:r>
      <w:proofErr w:type="spellEnd"/>
    </w:p>
    <w:p w:rsidR="004036F2" w:rsidRDefault="004036F2" w:rsidP="004036F2">
      <w:pPr>
        <w:spacing w:after="0"/>
      </w:pPr>
      <w:proofErr w:type="spellStart"/>
      <w:r>
        <w:t>correlation_matrix</w:t>
      </w:r>
      <w:proofErr w:type="spellEnd"/>
      <w:r>
        <w:t xml:space="preserve"> = </w:t>
      </w:r>
      <w:proofErr w:type="spellStart"/>
      <w:proofErr w:type="gramStart"/>
      <w:r>
        <w:t>df.corr</w:t>
      </w:r>
      <w:proofErr w:type="spellEnd"/>
      <w:r>
        <w:t>()</w:t>
      </w:r>
      <w:proofErr w:type="gramEnd"/>
    </w:p>
    <w:p w:rsidR="004036F2" w:rsidRDefault="004036F2" w:rsidP="004036F2">
      <w:pPr>
        <w:spacing w:after="0"/>
      </w:pPr>
      <w:proofErr w:type="spellStart"/>
      <w:proofErr w:type="gramStart"/>
      <w:r>
        <w:lastRenderedPageBreak/>
        <w:t>sns.heatmap</w:t>
      </w:r>
      <w:proofErr w:type="spellEnd"/>
      <w:r>
        <w:t>(</w:t>
      </w:r>
      <w:proofErr w:type="spellStart"/>
      <w:proofErr w:type="gramEnd"/>
      <w:r>
        <w:t>correlation_matrix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>=True)</w:t>
      </w:r>
    </w:p>
    <w:p w:rsidR="004036F2" w:rsidRDefault="004036F2" w:rsidP="004036F2">
      <w:pPr>
        <w:spacing w:after="0"/>
      </w:pPr>
      <w:proofErr w:type="spellStart"/>
      <w:r>
        <w:t>Heatmap</w:t>
      </w:r>
      <w:proofErr w:type="spellEnd"/>
      <w:r>
        <w:t xml:space="preserve"> untuk melihat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variabel</w:t>
      </w:r>
      <w:proofErr w:type="spellEnd"/>
    </w:p>
    <w:p w:rsidR="004036F2" w:rsidRDefault="004036F2" w:rsidP="004036F2">
      <w:proofErr w:type="spellStart"/>
      <w:r>
        <w:t>Menampilkan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target 'Lulus'</w:t>
      </w:r>
    </w:p>
    <w:p w:rsidR="004036F2" w:rsidRDefault="004036F2" w:rsidP="004036F2">
      <w:pPr>
        <w:spacing w:after="0"/>
      </w:pPr>
      <w:r>
        <w:t>4. Feature Engineering</w:t>
      </w:r>
    </w:p>
    <w:p w:rsidR="004036F2" w:rsidRDefault="004036F2" w:rsidP="004036F2">
      <w:pPr>
        <w:spacing w:after="120"/>
      </w:pPr>
      <w:r>
        <w:t xml:space="preserve">Membuat 2 </w:t>
      </w:r>
      <w:proofErr w:type="spellStart"/>
      <w:r>
        <w:t>fitur</w:t>
      </w:r>
      <w:proofErr w:type="spellEnd"/>
      <w:r>
        <w:t xml:space="preserve"> baru:</w:t>
      </w:r>
    </w:p>
    <w:p w:rsidR="004036F2" w:rsidRDefault="004036F2" w:rsidP="004036F2">
      <w:pPr>
        <w:spacing w:after="120"/>
      </w:pPr>
      <w:r>
        <w:t xml:space="preserve">4.1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Belajar</w:t>
      </w:r>
      <w:proofErr w:type="spellEnd"/>
    </w:p>
    <w:p w:rsidR="004036F2" w:rsidRDefault="004036F2" w:rsidP="004036F2">
      <w:pPr>
        <w:spacing w:after="0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Rasio_Efisiensi_Belajar</w:t>
      </w:r>
      <w:proofErr w:type="spellEnd"/>
      <w:r>
        <w:t xml:space="preserve">'] = </w:t>
      </w:r>
      <w:proofErr w:type="spellStart"/>
      <w:r>
        <w:t>df</w:t>
      </w:r>
      <w:proofErr w:type="spellEnd"/>
      <w:r>
        <w:t xml:space="preserve">['IPK'] / </w:t>
      </w:r>
      <w:proofErr w:type="spellStart"/>
      <w:r>
        <w:t>df</w:t>
      </w:r>
      <w:proofErr w:type="spellEnd"/>
      <w:r>
        <w:t>['</w:t>
      </w:r>
      <w:proofErr w:type="spellStart"/>
      <w:r>
        <w:t>Waktu_Belajar_Jam</w:t>
      </w:r>
      <w:proofErr w:type="spellEnd"/>
      <w:r>
        <w:t>']</w:t>
      </w:r>
    </w:p>
    <w:p w:rsidR="004036F2" w:rsidRDefault="004036F2" w:rsidP="004036F2">
      <w:pPr>
        <w:spacing w:after="0"/>
      </w:pPr>
      <w:proofErr w:type="spellStart"/>
      <w:r>
        <w:t>Mengukur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waktu </w:t>
      </w:r>
      <w:proofErr w:type="spellStart"/>
      <w:r>
        <w:t>belajar</w:t>
      </w:r>
      <w:proofErr w:type="spellEnd"/>
      <w:r>
        <w:t xml:space="preserve"> menghasilkan IPK</w:t>
      </w:r>
    </w:p>
    <w:p w:rsidR="004036F2" w:rsidRDefault="004036F2" w:rsidP="004036F2">
      <w:pPr>
        <w:spacing w:after="120"/>
      </w:pP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proses </w:t>
      </w:r>
      <w:proofErr w:type="spellStart"/>
      <w:r>
        <w:t>belajar</w:t>
      </w:r>
      <w:proofErr w:type="spellEnd"/>
    </w:p>
    <w:p w:rsidR="004036F2" w:rsidRDefault="004036F2" w:rsidP="004036F2">
      <w:pPr>
        <w:spacing w:after="120"/>
      </w:pPr>
      <w:r>
        <w:t xml:space="preserve">4.2 </w:t>
      </w:r>
      <w:proofErr w:type="spellStart"/>
      <w:r>
        <w:t>Skor</w:t>
      </w:r>
      <w:proofErr w:type="spellEnd"/>
      <w:r>
        <w:t xml:space="preserve"> Performa </w:t>
      </w:r>
      <w:proofErr w:type="spellStart"/>
      <w:r>
        <w:t>Komprehensif</w:t>
      </w:r>
      <w:proofErr w:type="spellEnd"/>
    </w:p>
    <w:p w:rsidR="004036F2" w:rsidRDefault="004036F2" w:rsidP="004036F2">
      <w:pPr>
        <w:spacing w:after="0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Skor_Performa_Komprehensif</w:t>
      </w:r>
      <w:proofErr w:type="spellEnd"/>
      <w:r>
        <w:t xml:space="preserve">'] = </w:t>
      </w:r>
      <w:proofErr w:type="spellStart"/>
      <w:r>
        <w:t>df</w:t>
      </w:r>
      <w:proofErr w:type="spellEnd"/>
      <w:r>
        <w:t xml:space="preserve">['IPK'] * (1 - </w:t>
      </w:r>
      <w:proofErr w:type="spellStart"/>
      <w:r>
        <w:t>df</w:t>
      </w:r>
      <w:proofErr w:type="spellEnd"/>
      <w:r>
        <w:t>['</w:t>
      </w:r>
      <w:proofErr w:type="spellStart"/>
      <w:r>
        <w:t>Jumlah_Absensi</w:t>
      </w:r>
      <w:proofErr w:type="spellEnd"/>
      <w:r>
        <w:t>']/15)</w:t>
      </w:r>
    </w:p>
    <w:p w:rsidR="004036F2" w:rsidRDefault="004036F2" w:rsidP="004036F2">
      <w:pPr>
        <w:spacing w:after="0"/>
      </w:pPr>
      <w:proofErr w:type="spellStart"/>
      <w:r>
        <w:t>Menggabungkan</w:t>
      </w:r>
      <w:proofErr w:type="spellEnd"/>
      <w:r>
        <w:t xml:space="preserve"> IPK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kehadiran</w:t>
      </w:r>
      <w:proofErr w:type="spellEnd"/>
    </w:p>
    <w:p w:rsidR="004036F2" w:rsidRDefault="004036F2" w:rsidP="004036F2">
      <w:pPr>
        <w:spacing w:after="0"/>
      </w:pPr>
      <w:proofErr w:type="spellStart"/>
      <w:r>
        <w:t>Asumsi</w:t>
      </w:r>
      <w:proofErr w:type="spellEnd"/>
      <w:r>
        <w:t xml:space="preserve">: </w:t>
      </w:r>
      <w:proofErr w:type="spellStart"/>
      <w:r>
        <w:t>maksimal</w:t>
      </w:r>
      <w:proofErr w:type="spellEnd"/>
      <w:r>
        <w:t xml:space="preserve"> 15 </w:t>
      </w:r>
      <w:proofErr w:type="spellStart"/>
      <w:r>
        <w:t>absensi</w:t>
      </w:r>
      <w:proofErr w:type="spellEnd"/>
      <w:r>
        <w:t xml:space="preserve"> yang </w:t>
      </w:r>
      <w:proofErr w:type="spellStart"/>
      <w:r>
        <w:t>wajar</w:t>
      </w:r>
      <w:proofErr w:type="spellEnd"/>
    </w:p>
    <w:p w:rsidR="004036F2" w:rsidRDefault="004036F2" w:rsidP="0022735B"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baik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akademik</w:t>
      </w:r>
      <w:proofErr w:type="spellEnd"/>
    </w:p>
    <w:p w:rsidR="004036F2" w:rsidRDefault="004036F2" w:rsidP="0022735B">
      <w:pPr>
        <w:spacing w:after="0"/>
      </w:pPr>
      <w:r>
        <w:t>5. Data Splitting untuk Machine Learning</w:t>
      </w:r>
    </w:p>
    <w:p w:rsidR="004036F2" w:rsidRDefault="004036F2" w:rsidP="0022735B">
      <w:pPr>
        <w:spacing w:after="0"/>
      </w:pPr>
      <w:r>
        <w:t># Split 7/2/1: Training/Validation/Test</w:t>
      </w:r>
    </w:p>
    <w:p w:rsidR="004036F2" w:rsidRDefault="004036F2" w:rsidP="0022735B">
      <w:pPr>
        <w:spacing w:after="0"/>
      </w:pPr>
      <w:proofErr w:type="spellStart"/>
      <w:r>
        <w:t>X_temp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y_temp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>=1)</w:t>
      </w:r>
    </w:p>
    <w:p w:rsidR="004036F2" w:rsidRDefault="004036F2" w:rsidP="0022735B">
      <w:pPr>
        <w:spacing w:after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X_temp</w:t>
      </w:r>
      <w:proofErr w:type="spellEnd"/>
      <w:r>
        <w:t xml:space="preserve">, </w:t>
      </w:r>
      <w:proofErr w:type="spellStart"/>
      <w:r>
        <w:t>y_temp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=2)</w:t>
      </w:r>
    </w:p>
    <w:p w:rsidR="004036F2" w:rsidRDefault="004036F2" w:rsidP="0022735B">
      <w:pPr>
        <w:spacing w:after="0"/>
      </w:pPr>
      <w:r>
        <w:t>Split Strategy:</w:t>
      </w:r>
    </w:p>
    <w:p w:rsidR="004036F2" w:rsidRDefault="004036F2" w:rsidP="0022735B">
      <w:pPr>
        <w:spacing w:after="0"/>
      </w:pPr>
      <w:r>
        <w:t>Training: 7 samples (70%)</w:t>
      </w:r>
    </w:p>
    <w:p w:rsidR="004036F2" w:rsidRDefault="004036F2" w:rsidP="0022735B">
      <w:pPr>
        <w:spacing w:after="0"/>
      </w:pPr>
      <w:r>
        <w:t>Validation: 2 samples (20%)</w:t>
      </w:r>
    </w:p>
    <w:p w:rsidR="004036F2" w:rsidRDefault="004036F2" w:rsidP="0022735B">
      <w:pPr>
        <w:spacing w:after="12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Test: 1 sample (10%)</w:t>
      </w:r>
    </w:p>
    <w:p w:rsidR="00F07D43" w:rsidRDefault="0022735B">
      <w:pPr>
        <w:pStyle w:val="Heading2"/>
      </w:pPr>
      <w:proofErr w:type="spellStart"/>
      <w:r>
        <w:t>Kesimpulan</w:t>
      </w:r>
      <w:proofErr w:type="spellEnd"/>
    </w:p>
    <w:p w:rsidR="0022735B" w:rsidRDefault="0022735B" w:rsidP="0022735B">
      <w:pPr>
        <w:spacing w:after="0"/>
      </w:pPr>
      <w:r>
        <w:t>1. Kualitas Data:</w:t>
      </w:r>
    </w:p>
    <w:p w:rsidR="0022735B" w:rsidRDefault="0022735B" w:rsidP="0022735B">
      <w:pPr>
        <w:spacing w:after="0"/>
      </w:pPr>
      <w:r>
        <w:t xml:space="preserve"> Data </w:t>
      </w:r>
      <w:proofErr w:type="spellStart"/>
      <w:r>
        <w:t>bersih</w:t>
      </w:r>
      <w:proofErr w:type="spellEnd"/>
      <w:r>
        <w:t xml:space="preserve">: Tidak </w:t>
      </w:r>
      <w:proofErr w:type="spellStart"/>
      <w:r>
        <w:t>ada</w:t>
      </w:r>
      <w:proofErr w:type="spellEnd"/>
      <w:r>
        <w:t xml:space="preserve"> missing values atau </w:t>
      </w:r>
      <w:proofErr w:type="spellStart"/>
      <w:r>
        <w:t>duplikat</w:t>
      </w:r>
      <w:proofErr w:type="spellEnd"/>
    </w:p>
    <w:p w:rsidR="0022735B" w:rsidRDefault="0022735B" w:rsidP="0022735B">
      <w:pPr>
        <w:spacing w:after="0"/>
      </w:pPr>
      <w:r>
        <w:t xml:space="preserve"> </w:t>
      </w:r>
      <w:proofErr w:type="spellStart"/>
      <w:r>
        <w:t>Struktur</w:t>
      </w:r>
      <w:proofErr w:type="spellEnd"/>
      <w:r>
        <w:t xml:space="preserve"> baik: 10 </w:t>
      </w:r>
      <w:proofErr w:type="spellStart"/>
      <w:r>
        <w:t>observasi</w:t>
      </w:r>
      <w:proofErr w:type="spellEnd"/>
      <w:r>
        <w:t xml:space="preserve">, </w:t>
      </w:r>
      <w:proofErr w:type="gramStart"/>
      <w:r>
        <w:t>4</w:t>
      </w:r>
      <w:proofErr w:type="gram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+ 2 </w:t>
      </w:r>
      <w:proofErr w:type="spellStart"/>
      <w:r>
        <w:t>fitur</w:t>
      </w:r>
      <w:proofErr w:type="spellEnd"/>
      <w:r>
        <w:t xml:space="preserve"> engineering</w:t>
      </w:r>
    </w:p>
    <w:p w:rsidR="0022735B" w:rsidRDefault="0022735B" w:rsidP="0022735B">
      <w:r>
        <w:t xml:space="preserve"> Dataset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: Hanya 10 samples (limited untuk model </w:t>
      </w:r>
      <w:proofErr w:type="spellStart"/>
      <w:r>
        <w:t>kompleks</w:t>
      </w:r>
      <w:proofErr w:type="spellEnd"/>
      <w:r>
        <w:t>)</w:t>
      </w:r>
    </w:p>
    <w:p w:rsidR="0022735B" w:rsidRDefault="0022735B" w:rsidP="0022735B">
      <w:pPr>
        <w:spacing w:after="0"/>
      </w:pPr>
      <w:r>
        <w:t xml:space="preserve">2. </w:t>
      </w:r>
      <w:proofErr w:type="spellStart"/>
      <w:r>
        <w:t>Karakteristik</w:t>
      </w:r>
      <w:proofErr w:type="spellEnd"/>
      <w:r>
        <w:t xml:space="preserve"> Dataset:</w:t>
      </w:r>
    </w:p>
    <w:p w:rsidR="0022735B" w:rsidRDefault="0022735B" w:rsidP="0022735B">
      <w:pPr>
        <w:spacing w:after="0"/>
      </w:pPr>
      <w:r>
        <w:t xml:space="preserve">Target: </w:t>
      </w:r>
      <w:proofErr w:type="spellStart"/>
      <w:r>
        <w:t>Variabel</w:t>
      </w:r>
      <w:proofErr w:type="spellEnd"/>
      <w:r>
        <w:t xml:space="preserve"> 'Lulus' (</w:t>
      </w:r>
      <w:proofErr w:type="spellStart"/>
      <w:r>
        <w:t>klasifikasi</w:t>
      </w:r>
      <w:proofErr w:type="spellEnd"/>
      <w:r>
        <w:t xml:space="preserve"> biner)</w:t>
      </w:r>
    </w:p>
    <w:p w:rsidR="0022735B" w:rsidRDefault="0022735B" w:rsidP="0022735B">
      <w:pPr>
        <w:spacing w:after="0"/>
      </w:pPr>
      <w:r>
        <w:t xml:space="preserve">Fitur original: IPK, </w:t>
      </w:r>
      <w:proofErr w:type="spellStart"/>
      <w:r>
        <w:t>Jumlah_Absensi</w:t>
      </w:r>
      <w:proofErr w:type="spellEnd"/>
      <w:r>
        <w:t xml:space="preserve">, </w:t>
      </w:r>
      <w:proofErr w:type="spellStart"/>
      <w:r>
        <w:t>Waktu_Belajar_Jam</w:t>
      </w:r>
      <w:proofErr w:type="spellEnd"/>
    </w:p>
    <w:p w:rsidR="0022735B" w:rsidRDefault="0022735B" w:rsidP="0022735B">
      <w:r>
        <w:t xml:space="preserve">Fitur engineering: </w:t>
      </w:r>
      <w:proofErr w:type="gramStart"/>
      <w:r>
        <w:t xml:space="preserve">2 </w:t>
      </w:r>
      <w:proofErr w:type="spellStart"/>
      <w:r>
        <w:t>fitur</w:t>
      </w:r>
      <w:proofErr w:type="spellEnd"/>
      <w:proofErr w:type="gramEnd"/>
      <w:r>
        <w:t xml:space="preserve"> baru yang meaningful</w:t>
      </w:r>
    </w:p>
    <w:p w:rsidR="0022735B" w:rsidRDefault="0022735B" w:rsidP="0022735B">
      <w:pPr>
        <w:spacing w:after="0"/>
      </w:pPr>
      <w:r>
        <w:t xml:space="preserve">3. Insight </w:t>
      </w:r>
      <w:proofErr w:type="spellStart"/>
      <w:r>
        <w:t>dari</w:t>
      </w:r>
      <w:proofErr w:type="spellEnd"/>
      <w:r>
        <w:t xml:space="preserve"> EDA:</w:t>
      </w:r>
    </w:p>
    <w:p w:rsidR="0022735B" w:rsidRDefault="0022735B" w:rsidP="0022735B">
      <w:pPr>
        <w:spacing w:after="0"/>
      </w:pPr>
      <w:proofErr w:type="spellStart"/>
      <w:r>
        <w:t>Distribusi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dapat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histogram</w:t>
      </w:r>
    </w:p>
    <w:p w:rsidR="0022735B" w:rsidRDefault="0022735B" w:rsidP="0022735B">
      <w:pPr>
        <w:spacing w:after="0"/>
      </w:pPr>
      <w:proofErr w:type="spellStart"/>
      <w:r>
        <w:t>Korelasi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dapat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heatmap</w:t>
      </w:r>
      <w:proofErr w:type="spellEnd"/>
    </w:p>
    <w:p w:rsidR="0022735B" w:rsidRDefault="0022735B" w:rsidP="0022735B">
      <w:r>
        <w:t xml:space="preserve">Fitur baru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lebih </w:t>
      </w:r>
      <w:proofErr w:type="spellStart"/>
      <w:r>
        <w:t>komprehensif</w:t>
      </w:r>
      <w:proofErr w:type="spellEnd"/>
    </w:p>
    <w:p w:rsidR="0022735B" w:rsidRDefault="0022735B" w:rsidP="0022735B">
      <w:pPr>
        <w:spacing w:after="0"/>
      </w:pPr>
      <w:r>
        <w:t xml:space="preserve">4. </w:t>
      </w:r>
      <w:proofErr w:type="spellStart"/>
      <w:r>
        <w:t>Persiapan</w:t>
      </w:r>
      <w:proofErr w:type="spellEnd"/>
      <w:r>
        <w:t xml:space="preserve"> Machine Learning:</w:t>
      </w:r>
    </w:p>
    <w:p w:rsidR="0022735B" w:rsidRDefault="0022735B" w:rsidP="0022735B">
      <w:pPr>
        <w:spacing w:after="0"/>
      </w:pPr>
      <w:r>
        <w:t xml:space="preserve">Split ratio 7:2:1 appropriate untuk dataset </w:t>
      </w:r>
      <w:proofErr w:type="spellStart"/>
      <w:r>
        <w:t>kecil</w:t>
      </w:r>
      <w:proofErr w:type="spellEnd"/>
    </w:p>
    <w:p w:rsidR="0022735B" w:rsidRDefault="0022735B" w:rsidP="0022735B">
      <w:pPr>
        <w:spacing w:after="0"/>
      </w:pPr>
      <w:r>
        <w:lastRenderedPageBreak/>
        <w:t xml:space="preserve">Stratification: Tidak digunakan </w:t>
      </w:r>
      <w:proofErr w:type="spellStart"/>
      <w:r>
        <w:t>karena</w:t>
      </w:r>
      <w:proofErr w:type="spellEnd"/>
      <w:r>
        <w:t xml:space="preserve"> dataset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kecil</w:t>
      </w:r>
      <w:proofErr w:type="spellEnd"/>
    </w:p>
    <w:p w:rsidR="0022735B" w:rsidRDefault="0022735B" w:rsidP="0022735B">
      <w:r>
        <w:t xml:space="preserve">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untuk modeling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diperkaya</w:t>
      </w:r>
      <w:proofErr w:type="spellEnd"/>
    </w:p>
    <w:p w:rsidR="0022735B" w:rsidRDefault="0022735B" w:rsidP="0022735B">
      <w:pPr>
        <w:spacing w:after="0"/>
      </w:pPr>
      <w:r>
        <w:t xml:space="preserve">5. </w:t>
      </w:r>
      <w:proofErr w:type="spellStart"/>
      <w:r>
        <w:t>Rekomendasi</w:t>
      </w:r>
      <w:proofErr w:type="spellEnd"/>
      <w:r>
        <w:t xml:space="preserve"> Next Steps:</w:t>
      </w:r>
    </w:p>
    <w:p w:rsidR="0022735B" w:rsidRDefault="0022735B" w:rsidP="0022735B">
      <w:pPr>
        <w:spacing w:after="0"/>
      </w:pPr>
      <w:r>
        <w:t xml:space="preserve">Model </w:t>
      </w:r>
      <w:proofErr w:type="spellStart"/>
      <w:r>
        <w:t>sederhana</w:t>
      </w:r>
      <w:proofErr w:type="spellEnd"/>
      <w:r>
        <w:t>: Decision Tree, Logistic Regression (</w:t>
      </w:r>
      <w:proofErr w:type="spellStart"/>
      <w:r>
        <w:t>cocok</w:t>
      </w:r>
      <w:proofErr w:type="spellEnd"/>
      <w:r>
        <w:t xml:space="preserve"> untuk data </w:t>
      </w:r>
      <w:proofErr w:type="spellStart"/>
      <w:r>
        <w:t>kecil</w:t>
      </w:r>
      <w:proofErr w:type="spellEnd"/>
      <w:r>
        <w:t>)</w:t>
      </w:r>
    </w:p>
    <w:p w:rsidR="0022735B" w:rsidRDefault="0022735B" w:rsidP="0022735B">
      <w:pPr>
        <w:spacing w:after="0"/>
      </w:pPr>
      <w:r>
        <w:t xml:space="preserve">Cross-validation: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dataset </w:t>
      </w:r>
      <w:proofErr w:type="spellStart"/>
      <w:r>
        <w:t>kecil</w:t>
      </w:r>
      <w:proofErr w:type="spellEnd"/>
    </w:p>
    <w:p w:rsidR="0022735B" w:rsidRDefault="0022735B" w:rsidP="0022735B">
      <w:pPr>
        <w:spacing w:after="0"/>
      </w:pPr>
      <w:r>
        <w:t xml:space="preserve">Feature importance: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baru</w:t>
      </w:r>
    </w:p>
    <w:p w:rsidR="0022735B" w:rsidRDefault="0022735B" w:rsidP="0022735B">
      <w:r>
        <w:t xml:space="preserve">Data collection: </w:t>
      </w:r>
      <w:proofErr w:type="spellStart"/>
      <w:r>
        <w:t>Perlukan</w:t>
      </w:r>
      <w:proofErr w:type="spellEnd"/>
      <w:r>
        <w:t xml:space="preserve"> lebih </w:t>
      </w:r>
      <w:proofErr w:type="spellStart"/>
      <w:r>
        <w:t>banyak</w:t>
      </w:r>
      <w:proofErr w:type="spellEnd"/>
      <w:r>
        <w:t xml:space="preserve"> samples untuk model yang robust</w:t>
      </w:r>
    </w:p>
    <w:p w:rsidR="0022735B" w:rsidRDefault="0022735B" w:rsidP="0022735B">
      <w:pPr>
        <w:spacing w:after="0"/>
      </w:pPr>
      <w:r>
        <w:t xml:space="preserve">6. </w:t>
      </w:r>
      <w:proofErr w:type="spellStart"/>
      <w:r>
        <w:t>Potensi</w:t>
      </w:r>
      <w:proofErr w:type="spellEnd"/>
      <w:r>
        <w:t xml:space="preserve"> Issue:</w:t>
      </w:r>
    </w:p>
    <w:p w:rsidR="0022735B" w:rsidRDefault="0022735B" w:rsidP="0022735B">
      <w:pPr>
        <w:spacing w:after="0"/>
      </w:pPr>
      <w:r>
        <w:t xml:space="preserve">Overfitting risk: Dataset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(10 samples)</w:t>
      </w:r>
    </w:p>
    <w:p w:rsidR="0022735B" w:rsidRDefault="0022735B" w:rsidP="0022735B">
      <w:pPr>
        <w:spacing w:after="0"/>
      </w:pPr>
      <w:r>
        <w:t xml:space="preserve">Generalization: Model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pattern yang </w:t>
      </w:r>
      <w:proofErr w:type="spellStart"/>
      <w:r>
        <w:t>kompleks</w:t>
      </w:r>
      <w:proofErr w:type="spellEnd"/>
    </w:p>
    <w:p w:rsidR="00F07D43" w:rsidRDefault="0022735B" w:rsidP="0022735B">
      <w:r>
        <w:t xml:space="preserve">Statistical significance: Hasil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statistik</w:t>
      </w:r>
      <w:proofErr w:type="spellEnd"/>
    </w:p>
    <w:sectPr w:rsidR="00F07D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2735B"/>
    <w:rsid w:val="002503CB"/>
    <w:rsid w:val="0029639D"/>
    <w:rsid w:val="00326F90"/>
    <w:rsid w:val="004036F2"/>
    <w:rsid w:val="005F04C9"/>
    <w:rsid w:val="00AA1D8D"/>
    <w:rsid w:val="00B47730"/>
    <w:rsid w:val="00CB0664"/>
    <w:rsid w:val="00F07D43"/>
    <w:rsid w:val="00F93F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FEB483"/>
  <w14:defaultImageDpi w14:val="300"/>
  <w15:docId w15:val="{B626E2DB-0E15-43EF-B49A-9B405B6C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530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8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4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76690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0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5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17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27241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9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295555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1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43144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5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9018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7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01680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9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238068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1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10080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5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EA8C7A-A2D4-4C2B-A9AA-1D024207B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5</cp:revision>
  <dcterms:created xsi:type="dcterms:W3CDTF">2013-12-23T23:15:00Z</dcterms:created>
  <dcterms:modified xsi:type="dcterms:W3CDTF">2025-10-24T14:46:00Z</dcterms:modified>
  <cp:category/>
</cp:coreProperties>
</file>